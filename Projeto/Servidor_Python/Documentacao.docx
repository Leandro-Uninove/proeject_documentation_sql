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SQL</w:t>
      </w:r>
    </w:p>
    <w:p>
      <w:r>
        <w:t>este documento foi gerado de maneira automatica, por tanto recomendamos que observe se todas as tabelas se encontram.</w:t>
      </w:r>
    </w:p>
    <w:p>
      <w:pPr>
        <w:pStyle w:val="Heading3"/>
      </w:pPr>
      <w:r>
        <w:t>Tabelas:</w:t>
      </w:r>
    </w:p>
    <w:p>
      <w:pPr>
        <w:pStyle w:val="ListBullet"/>
      </w:pPr>
      <w:r>
        <w:t>NOVA_TABELA_CLIENTES</w:t>
      </w:r>
    </w:p>
    <w:p>
      <w:pPr>
        <w:pStyle w:val="ListBullet"/>
      </w:pPr>
      <w:r>
        <w:t>NOVA_TABELA_VENDAS</w:t>
      </w:r>
    </w:p>
    <w:p>
      <w:pPr>
        <w:pStyle w:val="ListBullet"/>
      </w:pPr>
      <w:r>
        <w:t>NOVA_TABELA_PRODUTOS</w:t>
      </w:r>
    </w:p>
    <w:p>
      <w:pPr>
        <w:pStyle w:val="ListBullet"/>
      </w:pPr>
      <w:r>
        <w:t>NOVA_TABELA_USUARIOS</w:t>
      </w:r>
    </w:p>
    <w:p>
      <w:pPr>
        <w:pStyle w:val="ListBullet"/>
      </w:pPr>
      <w:r>
        <w:t>NOVA_TABELA_CATEGORIAS</w:t>
      </w:r>
    </w:p>
    <w:p>
      <w:pPr>
        <w:pStyle w:val="ListBullet"/>
      </w:pPr>
      <w:r>
        <w:t>NOVA_TABELA_ESTATISTICAS_VENDAS</w:t>
      </w:r>
    </w:p>
    <w:p>
      <w:pPr>
        <w:pStyle w:val="ListBullet"/>
      </w:pPr>
      <w:r>
        <w:t>NOVA_TABELA_ESTATISTICAS_CLIENTES</w:t>
      </w:r>
    </w:p>
    <w:p>
      <w:pPr>
        <w:pStyle w:val="ListBullet"/>
      </w:pPr>
      <w:r>
        <w:t>NOVA_TABELA_VENDAS_ATIVAS</w:t>
      </w:r>
    </w:p>
    <w:p>
      <w:pPr>
        <w:pStyle w:val="ListBullet"/>
      </w:pPr>
      <w:r>
        <w:t>NOVA_TABELA_PRODUTOS_POPULARES</w:t>
      </w:r>
    </w:p>
    <w:p>
      <w:pPr>
        <w:pStyle w:val="ListBullet"/>
      </w:pPr>
      <w:r>
        <w:t>NOVA_TABELA_PEDIDOS_DETALHADOS</w:t>
      </w:r>
    </w:p>
    <w:p>
      <w:pPr>
        <w:pStyle w:val="ListBullet"/>
      </w:pPr>
      <w:r>
        <w:t>NOVA_TABELA_PRODUTOS_VENDIDOS</w:t>
      </w:r>
    </w:p>
    <w:p>
      <w:pPr>
        <w:pStyle w:val="ListBullet"/>
      </w:pPr>
      <w:r>
        <w:t>NOVA_TABELA_PEDIDOS_ENVIADOS</w:t>
      </w:r>
    </w:p>
    <w:p>
      <w:pPr>
        <w:pStyle w:val="ListBullet"/>
      </w:pPr>
      <w:r>
        <w:t>NOVA_TABELA_RELATORIO_VENDAS</w:t>
      </w:r>
    </w:p>
    <w:p>
      <w:r>
        <w:br w:type="page"/>
      </w:r>
    </w:p>
    <w:p>
      <w:pPr>
        <w:pStyle w:val="Heading1"/>
      </w:pPr>
      <w:r>
        <w:t>NOVA_TABELA_CLIENTES</w:t>
      </w:r>
    </w:p>
    <w:p>
      <w:pPr>
        <w:pStyle w:val="IntenseQuote"/>
      </w:pPr>
      <w:r>
        <w:t>Princial Origem: TABELA_CLIENTES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IDADE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TABELA_CLIENTES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NOVA_TABELA_VENDAS</w:t>
      </w:r>
    </w:p>
    <w:p>
      <w:pPr>
        <w:pStyle w:val="IntenseQuote"/>
      </w:pPr>
      <w:r>
        <w:t>Princial Origem: TABELA_VENDAS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ID_VENDA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DATA_VENDA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VALOR_TOTAL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NOVA_TABELA_PRODUTOS</w:t>
      </w:r>
    </w:p>
    <w:p>
      <w:pPr>
        <w:pStyle w:val="IntenseQuote"/>
      </w:pPr>
      <w:r>
        <w:t>Princial Origem: TABELA_PRODUTOS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ID_PRODUTO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NOME_PRODUTO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PREÇO_PRODUTO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TABELA_PRODUTOS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Filtro: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ESTOQUE &gt; 0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NOVA_TABELA_USUARIOS</w:t>
      </w:r>
    </w:p>
    <w:p>
      <w:pPr>
        <w:pStyle w:val="IntenseQuote"/>
      </w:pPr>
      <w:r>
        <w:t>Princial Origem: TABELA_USUARIOS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EMAIL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TABELA_USUARIOS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Ordenação: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NOME ASC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NOVA_TABELA_CATEGORIAS</w:t>
      </w:r>
    </w:p>
    <w:p>
      <w:pPr>
        <w:pStyle w:val="IntenseQuote"/>
      </w:pPr>
      <w:r>
        <w:t>Princial Origem: TABELA_PRODUTOS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CATEGORIA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TABELA_PRODUTOS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NOVA_TABELA_ESTATISTICAS_VENDAS</w:t>
      </w:r>
    </w:p>
    <w:p>
      <w:pPr>
        <w:pStyle w:val="IntenseQuote"/>
      </w:pPr>
      <w:r>
        <w:t>Princial Origem: TABELA_VENDAS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PRODUTO_ID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COUNT(*) AS TOTAL_VENDAS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Agrupamento: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PRODUTO_ID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NOVA_TABELA_ESTATISTICAS_CLIENTES</w:t>
      </w:r>
    </w:p>
    <w:p>
      <w:pPr>
        <w:pStyle w:val="IntenseQuote"/>
      </w:pPr>
      <w:r>
        <w:t>Princial Origem: TABELA_CLIENTES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CIDADE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COUNT(*) AS TOTAL_CLIENTES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TABELA_CLIENTES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Agrupamento: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CIDADE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NOVA_TABELA_VENDAS_ATIVAS</w:t>
      </w:r>
    </w:p>
    <w:p>
      <w:pPr>
        <w:pStyle w:val="IntenseQuote"/>
      </w:pPr>
      <w:r>
        <w:t>Princial Origem: TABELA_VENDAS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CONTA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RG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CPF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Filtro: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STATUS = 'ATIVA'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NOVA_TABELA_PRODUTOS_POPULARES</w:t>
      </w:r>
    </w:p>
    <w:p>
      <w:pPr>
        <w:pStyle w:val="IntenseQuote"/>
      </w:pPr>
      <w:r>
        <w:t>Princial Origem: TABELA_VENDAS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PRODUTO_ID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COUNT(*) AS TOTAL_COMPRAS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Agrupamento: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PRODUTO_ID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Filtro Agrupado: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TOTAL_COMPRAS &gt; 100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NOVA_TABELA_PEDIDOS_DETALHADOS</w:t>
      </w:r>
    </w:p>
    <w:p>
      <w:pPr>
        <w:pStyle w:val="IntenseQuote"/>
      </w:pPr>
      <w:r>
        <w:t>Princial Origem: TABELA_PEDIDOS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P.ID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P.DATA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C.NOME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C.EMAIL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TABELA_PEDIDOS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TABELA_CLIENTES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P.CLIENTE_ID = C.ID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NOVA_TABELA_PRODUTOS_VENDIDOS</w:t>
      </w:r>
    </w:p>
    <w:p>
      <w:pPr>
        <w:pStyle w:val="IntenseQuote"/>
      </w:pPr>
      <w:r>
        <w:t>Princial Origem: TABELA_PRODUTOS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P.NOME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V.QUANTIDADE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TABELA_PRODUTOS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P.ID = V.PRODUTO_ID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NOVA_TABELA_PEDIDOS_ENVIADOS</w:t>
      </w:r>
    </w:p>
    <w:p>
      <w:pPr>
        <w:pStyle w:val="IntenseQuote"/>
      </w:pPr>
      <w:r>
        <w:t>Princial Origem: TABELA_PEDIDOS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P.NOME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E.DT_ENVIOS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TABELA_PEDIDOS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TABELA_ENVIOS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P.ID = E.PEDIDO_ID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Filtro: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E.STATUS = 'ENVIADO'</w:t>
            </w:r>
          </w:p>
        </w:tc>
      </w:tr>
    </w:tbl>
    <w:p/>
    <w:p>
      <w:r>
        <w:br w:type="page"/>
      </w:r>
    </w:p>
    <w:p>
      <w:pPr>
        <w:pStyle w:val="Heading1"/>
      </w:pPr>
      <w:r>
        <w:t>NOVA_TABELA_RELATORIO_VENDAS</w:t>
      </w:r>
    </w:p>
    <w:p>
      <w:pPr>
        <w:pStyle w:val="IntenseQuote"/>
      </w:pPr>
      <w:r>
        <w:t>Princial Origem: TABELA_VENDAS</w:t>
      </w:r>
    </w:p>
    <w:p>
      <w:pPr>
        <w:pStyle w:val="ListBullet"/>
      </w:pPr>
      <w:r>
        <w:t>Informações da tabela: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30"/>
              </w:rPr>
              <w:t>Colunas: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V.DATA_VENDA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P.NOME_PRODUTO</w:t>
            </w:r>
          </w:p>
        </w:tc>
      </w:tr>
      <w:tr>
        <w:tc>
          <w:tcPr>
            <w:tcW w:type="dxa" w:w="8640"/>
          </w:tcPr>
          <w:p>
            <w:r>
              <w:rPr>
                <w:sz w:val="20"/>
              </w:rPr>
              <w:t>V.VALOR_TOTAL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0"/>
              </w:rPr>
              <w:t>Nome da Tabela</w:t>
            </w:r>
          </w:p>
        </w:tc>
        <w:tc>
          <w:tcPr>
            <w:tcW w:type="dxa" w:w="2880"/>
          </w:tcPr>
          <w:p>
            <w:r>
              <w:rPr>
                <w:sz w:val="30"/>
              </w:rPr>
              <w:t>Apelido</w:t>
            </w:r>
          </w:p>
        </w:tc>
        <w:tc>
          <w:tcPr>
            <w:tcW w:type="dxa" w:w="5760"/>
          </w:tcPr>
          <w:p>
            <w:r>
              <w:rPr>
                <w:sz w:val="30"/>
              </w:rPr>
              <w:t>Junção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TABELA_VENDAS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V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principal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TABELA_PRODUTOS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</w:t>
            </w:r>
          </w:p>
        </w:tc>
        <w:tc>
          <w:tcPr>
            <w:tcW w:type="dxa" w:w="5760"/>
          </w:tcPr>
          <w:p>
            <w:r>
              <w:rPr>
                <w:sz w:val="20"/>
              </w:rPr>
              <w:t>V.PRODUTO_ID = P.ID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